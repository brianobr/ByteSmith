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CEE4" w14:textId="77777777" w:rsidR="00145B29" w:rsidRDefault="00C07171">
      <w:pPr>
        <w:pStyle w:val="Title"/>
      </w:pPr>
      <w:r>
        <w:t>Brian O'Brien</w:t>
      </w:r>
    </w:p>
    <w:p w14:paraId="165AEA27" w14:textId="3A5ABF35" w:rsidR="00145B29" w:rsidRDefault="00C07171">
      <w:r>
        <w:t xml:space="preserve">brianobr@outlook.com | </w:t>
      </w:r>
      <w:hyperlink r:id="rId6" w:history="1">
        <w:r w:rsidR="00562C8C" w:rsidRPr="00981808">
          <w:rPr>
            <w:rStyle w:val="Hyperlink"/>
          </w:rPr>
          <w:t>www.linkedin.com/in/brian-o-brien-26073363</w:t>
        </w:r>
      </w:hyperlink>
      <w:r w:rsidR="00562C8C">
        <w:t xml:space="preserve"> | </w:t>
      </w:r>
      <w:hyperlink r:id="rId7" w:history="1">
        <w:r w:rsidR="00317C4B" w:rsidRPr="00ED57D6">
          <w:rPr>
            <w:rStyle w:val="Hyperlink"/>
          </w:rPr>
          <w:t>https://github.com/brianobr</w:t>
        </w:r>
      </w:hyperlink>
      <w:r w:rsidR="00317C4B">
        <w:t xml:space="preserve"> | </w:t>
      </w:r>
      <w:hyperlink r:id="rId8" w:history="1">
        <w:r w:rsidR="00AC6197" w:rsidRPr="00ED57D6">
          <w:rPr>
            <w:rStyle w:val="Hyperlink"/>
          </w:rPr>
          <w:t>www.bytesmith.digital</w:t>
        </w:r>
      </w:hyperlink>
      <w:r w:rsidR="00AC6197">
        <w:t xml:space="preserve"> </w:t>
      </w:r>
    </w:p>
    <w:p w14:paraId="38D58EB2" w14:textId="77777777" w:rsidR="00145B29" w:rsidRDefault="00C07171">
      <w:pPr>
        <w:pStyle w:val="Heading1"/>
      </w:pPr>
      <w:r>
        <w:t>PROFESSIONAL SUMMARY</w:t>
      </w:r>
    </w:p>
    <w:p w14:paraId="73D002CD" w14:textId="518A8B55" w:rsidR="00145B29" w:rsidRDefault="00C07171">
      <w:r>
        <w:t>AI Software Engineer with a strong foundation in cloud-native development, large language models</w:t>
      </w:r>
      <w:r w:rsidR="007F6E9D">
        <w:t xml:space="preserve"> (LLMs)</w:t>
      </w:r>
      <w:r>
        <w:t>, and intelligent application design. Skilled in deploying Azure-hosted AI services, integrating GPT-based solutions, and building scalable systems using .NET Core, C#, and Python. Blends over two decades of software and support experience with modern AI innovation, DevOps best practices, and Agile team leadership.</w:t>
      </w:r>
    </w:p>
    <w:p w14:paraId="0E085EE6" w14:textId="77777777" w:rsidR="00145B29" w:rsidRDefault="00C07171">
      <w:pPr>
        <w:pStyle w:val="Heading1"/>
      </w:pPr>
      <w:r>
        <w:t>CORE COMPETENCIES</w:t>
      </w:r>
    </w:p>
    <w:p w14:paraId="722D4ABC" w14:textId="77777777" w:rsidR="00145B29" w:rsidRDefault="00C07171">
      <w:r>
        <w:t>Azure OpenAI, GPT-4, LangChain, LangGraph, RAG Architecture, Azure Functions, Azure Cognitive Search, Azure AI Studio, C#, .NET Core, Python, REST APIs, Microservices, Azure DevOps, ARM, Bicep, Docker, GitHub Actions, SQL Server, NUnit, xUnit, Agile/SCRUM</w:t>
      </w:r>
    </w:p>
    <w:p w14:paraId="4E98FC71" w14:textId="77777777" w:rsidR="00145B29" w:rsidRDefault="00C07171">
      <w:pPr>
        <w:pStyle w:val="Heading1"/>
      </w:pPr>
      <w:r>
        <w:t>PROFESSIONAL EXPERIENCE</w:t>
      </w:r>
    </w:p>
    <w:p w14:paraId="5E19557D" w14:textId="77777777" w:rsidR="00145B29" w:rsidRDefault="00C07171">
      <w:pPr>
        <w:pStyle w:val="Heading2"/>
      </w:pPr>
      <w:r>
        <w:t>Freelance AI &amp; Software Developer</w:t>
      </w:r>
    </w:p>
    <w:p w14:paraId="0CF17F78" w14:textId="77777777" w:rsidR="00145B29" w:rsidRDefault="00C07171">
      <w:r>
        <w:t>Brian O'Brien Services, LLC — Aug 2023–Present</w:t>
      </w:r>
    </w:p>
    <w:p w14:paraId="27B3D704" w14:textId="1D399FC3" w:rsidR="00145B29" w:rsidRDefault="00C07171">
      <w:r>
        <w:t>- Built AI-powered prototypes using Azure OpenAI, LangChain, and custom GPTs for small business automation</w:t>
      </w:r>
      <w:r>
        <w:br/>
        <w:t>- Developed chatbots and virtual assistants using GPT-4, integrated with third-party APIs and document retrieval systems (RAG)</w:t>
      </w:r>
      <w:r>
        <w:br/>
        <w:t>- Created .NET MAUI mobile apps with AI features such as voice input, OCR, and real-time form analysis</w:t>
      </w:r>
      <w:r>
        <w:br/>
        <w:t>- Designed and deployed LLM services on Azure using Functions, Cognitive Search, and AI Studio</w:t>
      </w:r>
      <w:r>
        <w:br/>
        <w:t>- Delivered proof</w:t>
      </w:r>
      <w:r w:rsidR="00666E92">
        <w:t>s</w:t>
      </w:r>
      <w:r>
        <w:t>-of-concept for AI-enhanced lead gen, customer support, and internal analytics workflows</w:t>
      </w:r>
    </w:p>
    <w:p w14:paraId="394C85AD" w14:textId="77777777" w:rsidR="00145B29" w:rsidRDefault="00C07171">
      <w:pPr>
        <w:pStyle w:val="Heading2"/>
      </w:pPr>
      <w:r>
        <w:t>Developer Support Engineer</w:t>
      </w:r>
    </w:p>
    <w:p w14:paraId="47B113CA" w14:textId="77777777" w:rsidR="00145B29" w:rsidRDefault="00C07171">
      <w:r>
        <w:t>Microsoft — Nov 2019–Mar 2025</w:t>
      </w:r>
    </w:p>
    <w:p w14:paraId="6F511355" w14:textId="1B8592CD" w:rsidR="00145B29" w:rsidRDefault="00C07171">
      <w:r>
        <w:t>- Supported Azure development services including ARM, Bicep, Azure Batch, Storage, and Service Fabric</w:t>
      </w:r>
      <w:r>
        <w:br/>
        <w:t>- Diagnosed and resolved complex issues for Azure's largest enterprise and government cloud customers</w:t>
      </w:r>
      <w:r>
        <w:br/>
      </w:r>
      <w:r>
        <w:lastRenderedPageBreak/>
        <w:t>- Supported customer development in .NET, PowerShell, Java, Python, and JavaScript</w:t>
      </w:r>
      <w:r>
        <w:br/>
        <w:t>- Advised on architecture and integration strategies for scalable, AI-enabled Azure applications</w:t>
      </w:r>
    </w:p>
    <w:p w14:paraId="145F93C0" w14:textId="77777777" w:rsidR="00145B29" w:rsidRDefault="00C07171">
      <w:pPr>
        <w:pStyle w:val="Heading2"/>
      </w:pPr>
      <w:r>
        <w:t>Senior Software Engineer</w:t>
      </w:r>
    </w:p>
    <w:p w14:paraId="31B3E792" w14:textId="77777777" w:rsidR="00145B29" w:rsidRDefault="00C07171">
      <w:r>
        <w:t>Corepoint Health — Oct 2013–Nov 2019</w:t>
      </w:r>
    </w:p>
    <w:p w14:paraId="5DC79611" w14:textId="77777777" w:rsidR="00145B29" w:rsidRDefault="00C07171">
      <w:r>
        <w:t>- Built backend systems with .NET and WPF for healthcare messaging and rules engines</w:t>
      </w:r>
      <w:r>
        <w:br/>
        <w:t>- Led PoC efforts for cloud migration using Azure SQL and Azure Load Balancer</w:t>
      </w:r>
      <w:r>
        <w:br/>
        <w:t>- Spearheaded DevOps transformation to Azure DevOps CI/CD pipelines</w:t>
      </w:r>
    </w:p>
    <w:p w14:paraId="4CD4F5B3" w14:textId="77777777" w:rsidR="00145B29" w:rsidRDefault="00C07171">
      <w:pPr>
        <w:pStyle w:val="Heading2"/>
      </w:pPr>
      <w:r>
        <w:t>Adjunct Faculty (Part-Time)</w:t>
      </w:r>
    </w:p>
    <w:p w14:paraId="20E2A09B" w14:textId="77777777" w:rsidR="00145B29" w:rsidRDefault="00C07171">
      <w:r>
        <w:t>Dallas College — Jan 2003–Present</w:t>
      </w:r>
    </w:p>
    <w:p w14:paraId="31382636" w14:textId="77777777" w:rsidR="00145B29" w:rsidRDefault="00C07171">
      <w:r>
        <w:t>- Taught over 1,000 students in subjects including .NET development, database design, and systems administration</w:t>
      </w:r>
    </w:p>
    <w:p w14:paraId="521EBF88" w14:textId="77777777" w:rsidR="00145B29" w:rsidRDefault="00C07171">
      <w:pPr>
        <w:pStyle w:val="Heading2"/>
      </w:pPr>
      <w:r>
        <w:t>Senior Escalation Engineer</w:t>
      </w:r>
    </w:p>
    <w:p w14:paraId="00A69D0D" w14:textId="77777777" w:rsidR="00145B29" w:rsidRDefault="00C07171">
      <w:r>
        <w:t>Microsoft — Aug 1999–Dec 2013</w:t>
      </w:r>
    </w:p>
    <w:p w14:paraId="12E3AAA1" w14:textId="77777777" w:rsidR="00145B29" w:rsidRDefault="00C07171">
      <w:r>
        <w:t>- Debugged C/C++, C#, and 80x86 assembler applications for enterprise clients</w:t>
      </w:r>
      <w:r>
        <w:br/>
        <w:t>- Specialized in performance tuning and critical issue resolution</w:t>
      </w:r>
    </w:p>
    <w:p w14:paraId="4315B117" w14:textId="77777777" w:rsidR="00145B29" w:rsidRDefault="00C07171">
      <w:pPr>
        <w:pStyle w:val="Heading1"/>
      </w:pPr>
      <w:r>
        <w:t>CERTIFICATIONS</w:t>
      </w:r>
    </w:p>
    <w:p w14:paraId="32379317" w14:textId="77777777" w:rsidR="00145B29" w:rsidRDefault="00C07171">
      <w:r>
        <w:t>- Microsoft Certified: Azure AI Engineer Associate</w:t>
      </w:r>
      <w:r>
        <w:br/>
        <w:t>- Microsoft Certified: Azure AI Fundamentals</w:t>
      </w:r>
      <w:r>
        <w:br/>
        <w:t>- Microsoft Certified: Azure Fundamentals</w:t>
      </w:r>
      <w:r>
        <w:br/>
        <w:t>- Developing Solutions for Microsoft Azure</w:t>
      </w:r>
    </w:p>
    <w:p w14:paraId="19129F57" w14:textId="77777777" w:rsidR="00145B29" w:rsidRDefault="00C07171">
      <w:pPr>
        <w:pStyle w:val="Heading1"/>
      </w:pPr>
      <w:r>
        <w:t>EDUCATION</w:t>
      </w:r>
    </w:p>
    <w:p w14:paraId="7A77991B" w14:textId="77777777" w:rsidR="00145B29" w:rsidRDefault="00C07171">
      <w:r>
        <w:t>Florida State University — B.S. Computer Science</w:t>
      </w:r>
    </w:p>
    <w:p w14:paraId="59398C1B" w14:textId="77777777" w:rsidR="00145B29" w:rsidRDefault="00C07171">
      <w:r>
        <w:t>GPA: 3.1 | Upsilon Pi Epsilon Honor Society</w:t>
      </w:r>
    </w:p>
    <w:sectPr w:rsidR="00145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810474">
    <w:abstractNumId w:val="8"/>
  </w:num>
  <w:num w:numId="2" w16cid:durableId="522017845">
    <w:abstractNumId w:val="6"/>
  </w:num>
  <w:num w:numId="3" w16cid:durableId="202209768">
    <w:abstractNumId w:val="5"/>
  </w:num>
  <w:num w:numId="4" w16cid:durableId="70736729">
    <w:abstractNumId w:val="4"/>
  </w:num>
  <w:num w:numId="5" w16cid:durableId="2112898533">
    <w:abstractNumId w:val="7"/>
  </w:num>
  <w:num w:numId="6" w16cid:durableId="35810921">
    <w:abstractNumId w:val="3"/>
  </w:num>
  <w:num w:numId="7" w16cid:durableId="231426273">
    <w:abstractNumId w:val="2"/>
  </w:num>
  <w:num w:numId="8" w16cid:durableId="1484738619">
    <w:abstractNumId w:val="1"/>
  </w:num>
  <w:num w:numId="9" w16cid:durableId="120864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B29"/>
    <w:rsid w:val="0015074B"/>
    <w:rsid w:val="00210368"/>
    <w:rsid w:val="0029639D"/>
    <w:rsid w:val="00317C4B"/>
    <w:rsid w:val="00326F90"/>
    <w:rsid w:val="00562C8C"/>
    <w:rsid w:val="00666E92"/>
    <w:rsid w:val="00667305"/>
    <w:rsid w:val="007F6E9D"/>
    <w:rsid w:val="0095179D"/>
    <w:rsid w:val="00AA1D8D"/>
    <w:rsid w:val="00AC6197"/>
    <w:rsid w:val="00B47730"/>
    <w:rsid w:val="00C07171"/>
    <w:rsid w:val="00CB0664"/>
    <w:rsid w:val="00D910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009560-A9C0-44BF-8A16-38877A72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2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tesmith.digit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iano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rian-o-brien-2607336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O'Brien</cp:lastModifiedBy>
  <cp:revision>8</cp:revision>
  <dcterms:created xsi:type="dcterms:W3CDTF">2025-07-23T19:44:00Z</dcterms:created>
  <dcterms:modified xsi:type="dcterms:W3CDTF">2025-07-23T19:57:00Z</dcterms:modified>
  <cp:category/>
</cp:coreProperties>
</file>